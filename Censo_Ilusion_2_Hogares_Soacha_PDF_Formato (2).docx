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8222B" w14:textId="77777777" w:rsidR="00DE3103" w:rsidRDefault="00CA72E3" w:rsidP="00C86DE5">
      <w:pPr>
        <w:pStyle w:val="Ttulo1"/>
        <w:spacing w:before="120" w:line="276" w:lineRule="auto" w:after="120"/>
        <w:jc w:val="left"/>
        <w:rPr>
          <w:rFonts w:ascii="Arial" w:hAnsi="Arial" w:cs="Arial"/>
          <w:sz w:val="24"/>
          <w:szCs w:val="24"/>
        </w:rPr>
      </w:pPr>
      <w:r w:rsidRPr="00CA72E3">
        <w:rPr>
          <w:rFonts w:ascii="Arial" w:hAnsi="Arial" w:cs="Arial"/>
          <w:sz w:val="24"/>
          <w:szCs w:val="24"/>
        </w:rPr>
        <w:t>FORMATO CENSO DE PROPIETARIOS Y RESIDENTES DEL CONJUNTO RESIDENCIAL ILUSIÓN 2 HOGARES SOACHA</w:t>
      </w:r>
    </w:p>
    <w:p w14:paraId="5C83881A" w14:textId="77777777" w:rsidR="00C86DE5" w:rsidRDefault="00C86DE5" w:rsidP="00C86DE5">
      <w:pPr>
        <w:spacing w:before="120" w:after="120" w:line="276" w:lineRule="auto"/>
        <w:jc w:val="left"/>
      </w:pPr>
    </w:p>
    <w:p w14:paraId="23600B41" w14:textId="77777777" w:rsidR="00C86DE5" w:rsidRPr="00C86DE5" w:rsidRDefault="00C86DE5" w:rsidP="00C86DE5">
      <w:pPr>
        <w:spacing w:before="120" w:after="120" w:line="276" w:lineRule="auto"/>
        <w:jc w:val="left"/>
      </w:pPr>
    </w:p>
    <w:p w14:paraId="1F13AFA7" w14:textId="77777777" w:rsidR="00DE3103" w:rsidRPr="00CA72E3" w:rsidRDefault="00CA72E3">
      <w:pPr>
        <w:pStyle w:val="Ttulo2"/>
        <w:spacing w:before="120" w:line="276" w:lineRule="auto" w:after="120"/>
        <w:jc w:val="left"/>
        <w:rPr>
          <w:rFonts w:ascii="Arial" w:hAnsi="Arial" w:cs="Arial"/>
          <w:sz w:val="24"/>
          <w:szCs w:val="24"/>
        </w:rPr>
      </w:pPr>
      <w:r w:rsidRPr="00CA72E3">
        <w:rPr>
          <w:rFonts w:ascii="Arial" w:hAnsi="Arial" w:cs="Arial"/>
          <w:sz w:val="24"/>
          <w:szCs w:val="24"/>
        </w:rPr>
        <w:t>DATOS DEL PROPIETARIO</w:t>
      </w:r>
    </w:p>
    <w:p w14:paraId="51465FF3" w14:textId="72AE4ECD" w:rsidR="00DE3103" w:rsidRPr="00CA72E3" w:rsidRDefault="00C86DE5">
      <w:pPr>
        <w:spacing w:after="120" w:line="276" w:lineRule="auto" w:before="120"/>
        <w:jc w:val="left"/>
        <w:rPr>
          <w:rFonts w:ascii="Arial" w:hAnsi="Arial" w:cs="Arial"/>
          <w:sz w:val="24"/>
          <w:szCs w:val="24"/>
        </w:rPr>
      </w:pPr>
      <w:r w:rsidRPr="00CA72E3">
        <w:rPr>
          <w:rFonts w:ascii="Arial" w:hAnsi="Arial" w:cs="Arial"/>
          <w:sz w:val="24"/>
          <w:szCs w:val="24"/>
        </w:rPr>
        <w:t xml:space="preserve">Torre: </w:t>
      </w:r>
      <w:r w:rsidR="00CA72E3" w:rsidRPr="00CA72E3">
        <w:rPr>
          <w:rFonts w:ascii="Arial" w:hAnsi="Arial" w:cs="Arial"/>
          <w:sz w:val="24"/>
          <w:szCs w:val="24"/>
        </w:rPr>
        <w:t>________</w:t>
      </w:r>
      <w:proofErr w:type="gramStart"/>
      <w:r w:rsidR="00CA72E3" w:rsidRPr="00CA72E3">
        <w:rPr>
          <w:rFonts w:ascii="Arial" w:hAnsi="Arial" w:cs="Arial"/>
          <w:sz w:val="24"/>
          <w:szCs w:val="24"/>
        </w:rPr>
        <w:t>_  Apto</w:t>
      </w:r>
      <w:proofErr w:type="gramEnd"/>
      <w:r w:rsidR="00CA72E3" w:rsidRPr="00CA72E3">
        <w:rPr>
          <w:rFonts w:ascii="Arial" w:hAnsi="Arial" w:cs="Arial"/>
          <w:sz w:val="24"/>
          <w:szCs w:val="24"/>
        </w:rPr>
        <w:t>: ___________</w:t>
      </w:r>
    </w:p>
    <w:p w14:paraId="13DBD5A8" w14:textId="77777777" w:rsidR="00DE3103" w:rsidRPr="00CA72E3" w:rsidRDefault="00CA72E3">
      <w:pPr>
        <w:spacing w:after="120" w:line="276" w:lineRule="auto" w:before="120"/>
        <w:jc w:val="left"/>
        <w:rPr>
          <w:rFonts w:ascii="Arial" w:hAnsi="Arial" w:cs="Arial"/>
          <w:sz w:val="24"/>
          <w:szCs w:val="24"/>
        </w:rPr>
      </w:pPr>
      <w:r w:rsidRPr="00CA72E3">
        <w:rPr>
          <w:rFonts w:ascii="Arial" w:hAnsi="Arial" w:cs="Arial"/>
          <w:sz w:val="24"/>
          <w:szCs w:val="24"/>
        </w:rPr>
        <w:t>Nombre Completo: ___________________________________________</w:t>
      </w:r>
    </w:p>
    <w:p w14:paraId="73A0427A" w14:textId="5DBC3575" w:rsidR="00DE3103" w:rsidRPr="00CA72E3" w:rsidRDefault="00CA72E3">
      <w:pPr>
        <w:spacing w:after="120" w:line="276" w:lineRule="auto" w:before="120"/>
        <w:jc w:val="left"/>
        <w:rPr>
          <w:rFonts w:ascii="Arial" w:hAnsi="Arial" w:cs="Arial"/>
          <w:sz w:val="24"/>
          <w:szCs w:val="24"/>
        </w:rPr>
      </w:pPr>
      <w:r w:rsidRPr="00CA72E3">
        <w:rPr>
          <w:rFonts w:ascii="Arial" w:hAnsi="Arial" w:cs="Arial"/>
          <w:sz w:val="24"/>
          <w:szCs w:val="24"/>
        </w:rPr>
        <w:t>Teléfono Fijo: _______________ Teléfono Celular: _______________</w:t>
      </w:r>
    </w:p>
    <w:p w14:paraId="0C8505A6" w14:textId="0F0C1357" w:rsidR="00DE3103" w:rsidRDefault="00CA72E3">
      <w:pPr>
        <w:spacing w:after="120" w:line="276" w:lineRule="auto" w:before="120"/>
        <w:jc w:val="left"/>
        <w:rPr>
          <w:rFonts w:ascii="Arial" w:hAnsi="Arial" w:cs="Arial"/>
          <w:sz w:val="24"/>
          <w:szCs w:val="24"/>
        </w:rPr>
      </w:pPr>
      <w:r w:rsidRPr="00CA72E3">
        <w:rPr>
          <w:rFonts w:ascii="Arial" w:hAnsi="Arial" w:cs="Arial"/>
          <w:sz w:val="24"/>
          <w:szCs w:val="24"/>
        </w:rPr>
        <w:t>Correo Electronico: ___________________________________________</w:t>
      </w:r>
    </w:p>
    <w:p w14:paraId="51F19DA9" w14:textId="77777777" w:rsidR="00C86DE5" w:rsidRDefault="00C86DE5">
      <w:pPr>
        <w:spacing w:after="120" w:line="276" w:lineRule="auto" w:before="120"/>
        <w:jc w:val="left"/>
        <w:rPr>
          <w:rFonts w:ascii="Arial" w:hAnsi="Arial" w:cs="Arial"/>
          <w:sz w:val="24"/>
          <w:szCs w:val="24"/>
        </w:rPr>
      </w:pPr>
    </w:p>
    <w:p w14:paraId="7DFA450F" w14:textId="77777777" w:rsidR="00C86DE5" w:rsidRPr="00CA72E3" w:rsidRDefault="00C86DE5">
      <w:pPr>
        <w:spacing w:after="120" w:line="276" w:lineRule="auto" w:before="120"/>
        <w:jc w:val="left"/>
        <w:rPr>
          <w:rFonts w:ascii="Arial" w:hAnsi="Arial" w:cs="Arial"/>
          <w:sz w:val="24"/>
          <w:szCs w:val="24"/>
        </w:rPr>
      </w:pPr>
    </w:p>
    <w:p w14:paraId="663671AB" w14:textId="77777777" w:rsidR="00DE3103" w:rsidRPr="00CA72E3" w:rsidRDefault="00CA72E3">
      <w:pPr>
        <w:pStyle w:val="Ttulo2"/>
        <w:spacing w:before="120" w:line="276" w:lineRule="auto" w:after="120"/>
        <w:jc w:val="left"/>
        <w:rPr>
          <w:rFonts w:ascii="Arial" w:hAnsi="Arial" w:cs="Arial"/>
          <w:sz w:val="24"/>
          <w:szCs w:val="24"/>
        </w:rPr>
      </w:pPr>
      <w:r w:rsidRPr="00CA72E3">
        <w:rPr>
          <w:rFonts w:ascii="Arial" w:hAnsi="Arial" w:cs="Arial"/>
          <w:sz w:val="24"/>
          <w:szCs w:val="24"/>
        </w:rPr>
        <w:t>DATOS DEL RESIDENTE(S)</w:t>
      </w:r>
    </w:p>
    <w:p w14:paraId="51B38815" w14:textId="77777777" w:rsidR="00DE3103" w:rsidRPr="00CA72E3" w:rsidRDefault="00CA72E3">
      <w:pPr>
        <w:spacing w:after="120" w:line="276" w:lineRule="auto" w:before="120"/>
        <w:jc w:val="left"/>
        <w:rPr>
          <w:rFonts w:ascii="Arial" w:hAnsi="Arial" w:cs="Arial"/>
          <w:sz w:val="24"/>
          <w:szCs w:val="24"/>
        </w:rPr>
      </w:pPr>
      <w:r w:rsidRPr="00CA72E3">
        <w:rPr>
          <w:rFonts w:ascii="Arial" w:hAnsi="Arial" w:cs="Arial"/>
          <w:sz w:val="24"/>
          <w:szCs w:val="24"/>
        </w:rPr>
        <w:t xml:space="preserve">Propietario </w:t>
      </w:r>
      <w:proofErr w:type="gramStart"/>
      <w:r w:rsidRPr="00CA72E3">
        <w:rPr>
          <w:rFonts w:ascii="Arial" w:hAnsi="Arial" w:cs="Arial"/>
          <w:sz w:val="24"/>
          <w:szCs w:val="24"/>
        </w:rPr>
        <w:t>[ ]</w:t>
      </w:r>
      <w:proofErr w:type="gramEnd"/>
      <w:r w:rsidRPr="00CA72E3">
        <w:rPr>
          <w:rFonts w:ascii="Arial" w:hAnsi="Arial" w:cs="Arial"/>
          <w:sz w:val="24"/>
          <w:szCs w:val="24"/>
        </w:rPr>
        <w:t xml:space="preserve">  Arrendatario [ ]  Familia: ________________________</w:t>
      </w:r>
    </w:p>
    <w:p w14:paraId="6F787B19" w14:textId="77777777" w:rsidR="00DE3103" w:rsidRPr="00CA72E3" w:rsidRDefault="00CA72E3">
      <w:pPr>
        <w:spacing w:after="120" w:line="276" w:lineRule="auto" w:before="120"/>
        <w:jc w:val="left"/>
        <w:rPr>
          <w:rFonts w:ascii="Arial" w:hAnsi="Arial" w:cs="Arial"/>
          <w:sz w:val="24"/>
          <w:szCs w:val="24"/>
        </w:rPr>
      </w:pPr>
      <w:r w:rsidRPr="00CA72E3">
        <w:rPr>
          <w:rFonts w:ascii="Arial" w:hAnsi="Arial" w:cs="Arial"/>
          <w:sz w:val="24"/>
          <w:szCs w:val="24"/>
        </w:rPr>
        <w:t>Nombre del Jefe de Hogar: _____________________________________</w:t>
      </w:r>
    </w:p>
    <w:p w14:paraId="7C175661" w14:textId="305504A2" w:rsidR="00DE3103" w:rsidRPr="00CA72E3" w:rsidRDefault="00CA72E3">
      <w:pPr>
        <w:spacing w:after="120" w:line="276" w:lineRule="auto" w:before="120"/>
        <w:jc w:val="left"/>
        <w:rPr>
          <w:rFonts w:ascii="Arial" w:hAnsi="Arial" w:cs="Arial"/>
          <w:sz w:val="24"/>
          <w:szCs w:val="24"/>
        </w:rPr>
      </w:pPr>
      <w:r w:rsidRPr="00CA72E3">
        <w:rPr>
          <w:rFonts w:ascii="Arial" w:hAnsi="Arial" w:cs="Arial"/>
          <w:sz w:val="24"/>
          <w:szCs w:val="24"/>
        </w:rPr>
        <w:t>Teléfono Fijo: _______________ Teléfono Celular: _______________</w:t>
      </w:r>
    </w:p>
    <w:p w14:paraId="2659C173" w14:textId="77777777" w:rsidR="00DE3103" w:rsidRPr="00CA72E3" w:rsidRDefault="00CA72E3">
      <w:pPr>
        <w:spacing w:after="120" w:line="276" w:lineRule="auto" w:before="120"/>
        <w:jc w:val="left"/>
        <w:rPr>
          <w:rFonts w:ascii="Arial" w:hAnsi="Arial" w:cs="Arial"/>
          <w:sz w:val="24"/>
          <w:szCs w:val="24"/>
        </w:rPr>
      </w:pPr>
      <w:r w:rsidRPr="00CA72E3">
        <w:rPr>
          <w:rFonts w:ascii="Arial" w:hAnsi="Arial" w:cs="Arial"/>
          <w:sz w:val="24"/>
          <w:szCs w:val="24"/>
        </w:rPr>
        <w:t>Correo Electrónico: ___________________________________________</w:t>
      </w:r>
    </w:p>
    <w:p w14:paraId="5C5F1624" w14:textId="77777777" w:rsidR="00DE3103" w:rsidRPr="00CA72E3" w:rsidRDefault="00CA72E3">
      <w:pPr>
        <w:spacing w:after="120" w:line="276" w:lineRule="auto" w:before="120"/>
        <w:jc w:val="left"/>
        <w:rPr>
          <w:rFonts w:ascii="Arial" w:hAnsi="Arial" w:cs="Arial"/>
          <w:sz w:val="24"/>
          <w:szCs w:val="24"/>
        </w:rPr>
      </w:pPr>
      <w:r w:rsidRPr="00CA72E3">
        <w:rPr>
          <w:rFonts w:ascii="Arial" w:hAnsi="Arial" w:cs="Arial"/>
          <w:sz w:val="24"/>
          <w:szCs w:val="24"/>
        </w:rPr>
        <w:t>Número de personas que habitan el apartamento: _______</w:t>
      </w:r>
    </w:p>
    <w:p w14:paraId="46E15A37" w14:textId="77777777" w:rsidR="00DE3103" w:rsidRPr="00CA72E3" w:rsidRDefault="00CA72E3">
      <w:pPr>
        <w:spacing w:after="120" w:line="276" w:lineRule="auto" w:before="120"/>
        <w:jc w:val="left"/>
        <w:rPr>
          <w:rFonts w:ascii="Arial" w:hAnsi="Arial" w:cs="Arial"/>
          <w:sz w:val="24"/>
          <w:szCs w:val="24"/>
        </w:rPr>
      </w:pPr>
      <w:r w:rsidRPr="00CA72E3">
        <w:rPr>
          <w:rFonts w:ascii="Arial" w:hAnsi="Arial" w:cs="Arial"/>
          <w:sz w:val="24"/>
          <w:szCs w:val="24"/>
        </w:rPr>
        <w:t>Quienes son:</w:t>
      </w:r>
    </w:p>
    <w:p w14:paraId="4E4EC27A" w14:textId="6103D476" w:rsidR="00DE3103" w:rsidRPr="00CA72E3" w:rsidRDefault="00CA72E3">
      <w:pPr>
        <w:spacing w:after="120" w:line="276" w:lineRule="auto" w:before="120"/>
        <w:jc w:val="left"/>
        <w:rPr>
          <w:rFonts w:ascii="Arial" w:hAnsi="Arial" w:cs="Arial"/>
          <w:sz w:val="24"/>
          <w:szCs w:val="24"/>
        </w:rPr>
      </w:pPr>
      <w:r w:rsidRPr="00CA72E3">
        <w:rPr>
          <w:rFonts w:ascii="Arial" w:hAnsi="Arial" w:cs="Arial"/>
          <w:sz w:val="24"/>
          <w:szCs w:val="24"/>
        </w:rPr>
        <w:t>Nombre: ______________________ Parentesco: __________</w:t>
      </w:r>
      <w:r w:rsidR="00C86DE5" w:rsidRPr="00CA72E3">
        <w:rPr>
          <w:rFonts w:ascii="Arial" w:hAnsi="Arial" w:cs="Arial"/>
          <w:sz w:val="24"/>
          <w:szCs w:val="24"/>
        </w:rPr>
        <w:t>_ Edad</w:t>
      </w:r>
      <w:r w:rsidRPr="00CA72E3">
        <w:rPr>
          <w:rFonts w:ascii="Arial" w:hAnsi="Arial" w:cs="Arial"/>
          <w:sz w:val="24"/>
          <w:szCs w:val="24"/>
        </w:rPr>
        <w:t>: ___</w:t>
      </w:r>
    </w:p>
    <w:p w14:paraId="3E879BA3" w14:textId="53279A40" w:rsidR="00DE3103" w:rsidRPr="00CA72E3" w:rsidRDefault="00CA72E3">
      <w:pPr>
        <w:spacing w:after="120" w:line="276" w:lineRule="auto" w:before="120"/>
        <w:jc w:val="left"/>
        <w:rPr>
          <w:rFonts w:ascii="Arial" w:hAnsi="Arial" w:cs="Arial"/>
          <w:sz w:val="24"/>
          <w:szCs w:val="24"/>
        </w:rPr>
      </w:pPr>
      <w:r w:rsidRPr="00CA72E3">
        <w:rPr>
          <w:rFonts w:ascii="Arial" w:hAnsi="Arial" w:cs="Arial"/>
          <w:sz w:val="24"/>
          <w:szCs w:val="24"/>
        </w:rPr>
        <w:t>Nombre: ______________________ Parentesco: ___________ Edad: ___</w:t>
      </w:r>
    </w:p>
    <w:p w14:paraId="736A8378" w14:textId="36CF65BF" w:rsidR="00DE3103" w:rsidRPr="00CA72E3" w:rsidRDefault="00CA72E3">
      <w:pPr>
        <w:spacing w:after="120" w:line="276" w:lineRule="auto" w:before="120"/>
        <w:jc w:val="left"/>
        <w:rPr>
          <w:rFonts w:ascii="Arial" w:hAnsi="Arial" w:cs="Arial"/>
          <w:sz w:val="24"/>
          <w:szCs w:val="24"/>
        </w:rPr>
      </w:pPr>
      <w:r w:rsidRPr="00CA72E3">
        <w:rPr>
          <w:rFonts w:ascii="Arial" w:hAnsi="Arial" w:cs="Arial"/>
          <w:sz w:val="24"/>
          <w:szCs w:val="24"/>
        </w:rPr>
        <w:t>Nombre: ______________________ Parentesco: ___________ Edad: ___</w:t>
      </w:r>
    </w:p>
    <w:p w14:paraId="584288D4" w14:textId="22C301E6" w:rsidR="00DE3103" w:rsidRDefault="00CA72E3">
      <w:pPr>
        <w:spacing w:after="120" w:line="276" w:lineRule="auto" w:before="120"/>
        <w:jc w:val="left"/>
        <w:rPr>
          <w:rFonts w:ascii="Arial" w:hAnsi="Arial" w:cs="Arial"/>
          <w:sz w:val="24"/>
          <w:szCs w:val="24"/>
        </w:rPr>
      </w:pPr>
      <w:r w:rsidRPr="00CA72E3">
        <w:rPr>
          <w:rFonts w:ascii="Arial" w:hAnsi="Arial" w:cs="Arial"/>
          <w:sz w:val="24"/>
          <w:szCs w:val="24"/>
        </w:rPr>
        <w:t>Nombre: ______________________ Parentesco: ___________ Edad: ___</w:t>
      </w:r>
    </w:p>
    <w:p w14:paraId="1D7891BB" w14:textId="77777777" w:rsidR="00C86DE5" w:rsidRDefault="00C86DE5">
      <w:pPr>
        <w:spacing w:after="120" w:line="276" w:lineRule="auto" w:before="120"/>
        <w:jc w:val="left"/>
        <w:rPr>
          <w:rFonts w:ascii="Arial" w:hAnsi="Arial" w:cs="Arial"/>
          <w:sz w:val="24"/>
          <w:szCs w:val="24"/>
        </w:rPr>
      </w:pPr>
    </w:p>
    <w:p w14:paraId="5E2DCC9C" w14:textId="77777777" w:rsidR="00C86DE5" w:rsidRPr="00CA72E3" w:rsidRDefault="00C86DE5">
      <w:pPr>
        <w:spacing w:after="120" w:line="276" w:lineRule="auto" w:before="120"/>
        <w:jc w:val="left"/>
        <w:rPr>
          <w:rFonts w:ascii="Arial" w:hAnsi="Arial" w:cs="Arial"/>
          <w:sz w:val="24"/>
          <w:szCs w:val="24"/>
        </w:rPr>
      </w:pPr>
    </w:p>
    <w:p w14:paraId="0B881F23" w14:textId="77777777" w:rsidR="00DE3103" w:rsidRPr="00CA72E3" w:rsidRDefault="00CA72E3">
      <w:pPr>
        <w:pStyle w:val="Ttulo2"/>
        <w:spacing w:before="120" w:line="276" w:lineRule="auto" w:after="120"/>
        <w:jc w:val="left"/>
        <w:rPr>
          <w:rFonts w:ascii="Arial" w:hAnsi="Arial" w:cs="Arial"/>
          <w:sz w:val="24"/>
          <w:szCs w:val="24"/>
        </w:rPr>
      </w:pPr>
      <w:r w:rsidRPr="00CA72E3">
        <w:rPr>
          <w:rFonts w:ascii="Arial" w:hAnsi="Arial" w:cs="Arial"/>
          <w:sz w:val="24"/>
          <w:szCs w:val="24"/>
        </w:rPr>
        <w:t>MASCOTAS Y VEHÍCULOS</w:t>
      </w:r>
    </w:p>
    <w:p w14:paraId="001F2755" w14:textId="77777777" w:rsidR="00DE3103" w:rsidRPr="00CA72E3" w:rsidRDefault="00CA72E3">
      <w:pPr>
        <w:spacing w:after="120" w:line="276" w:lineRule="auto" w:before="120"/>
        <w:jc w:val="left"/>
        <w:rPr>
          <w:rFonts w:ascii="Arial" w:hAnsi="Arial" w:cs="Arial"/>
          <w:sz w:val="24"/>
          <w:szCs w:val="24"/>
        </w:rPr>
      </w:pPr>
      <w:r w:rsidRPr="00CA72E3">
        <w:rPr>
          <w:rFonts w:ascii="Arial" w:hAnsi="Arial" w:cs="Arial"/>
          <w:sz w:val="24"/>
          <w:szCs w:val="24"/>
        </w:rPr>
        <w:t xml:space="preserve">¿Tiene mascota?  SI </w:t>
      </w:r>
      <w:proofErr w:type="gramStart"/>
      <w:r w:rsidRPr="00CA72E3">
        <w:rPr>
          <w:rFonts w:ascii="Arial" w:hAnsi="Arial" w:cs="Arial"/>
          <w:sz w:val="24"/>
          <w:szCs w:val="24"/>
        </w:rPr>
        <w:t>[ ]</w:t>
      </w:r>
      <w:proofErr w:type="gramEnd"/>
      <w:r w:rsidRPr="00CA72E3">
        <w:rPr>
          <w:rFonts w:ascii="Arial" w:hAnsi="Arial" w:cs="Arial"/>
          <w:sz w:val="24"/>
          <w:szCs w:val="24"/>
        </w:rPr>
        <w:t xml:space="preserve">  NO [ ]  ¿Qué mascota?: Perro [ ]  Gato [ ]  Otro: __________</w:t>
      </w:r>
    </w:p>
    <w:p w14:paraId="4634A266" w14:textId="01034333" w:rsidR="00DE3103" w:rsidRPr="00CA72E3" w:rsidRDefault="00CA72E3">
      <w:pPr>
        <w:spacing w:after="120" w:line="276" w:lineRule="auto" w:before="120"/>
        <w:jc w:val="left"/>
        <w:rPr>
          <w:rFonts w:ascii="Arial" w:hAnsi="Arial" w:cs="Arial"/>
          <w:sz w:val="24"/>
          <w:szCs w:val="24"/>
        </w:rPr>
      </w:pPr>
      <w:r w:rsidRPr="00CA72E3">
        <w:rPr>
          <w:rFonts w:ascii="Arial" w:hAnsi="Arial" w:cs="Arial"/>
          <w:sz w:val="24"/>
          <w:szCs w:val="24"/>
        </w:rPr>
        <w:t>Cantidad de Mascotas: _____</w:t>
      </w:r>
      <w:proofErr w:type="gramStart"/>
      <w:r w:rsidRPr="00CA72E3">
        <w:rPr>
          <w:rFonts w:ascii="Arial" w:hAnsi="Arial" w:cs="Arial"/>
          <w:sz w:val="24"/>
          <w:szCs w:val="24"/>
        </w:rPr>
        <w:t>_  Raza</w:t>
      </w:r>
      <w:proofErr w:type="gramEnd"/>
      <w:r w:rsidRPr="00CA72E3">
        <w:rPr>
          <w:rFonts w:ascii="Arial" w:hAnsi="Arial" w:cs="Arial"/>
          <w:sz w:val="24"/>
          <w:szCs w:val="24"/>
        </w:rPr>
        <w:t>: _____________________</w:t>
      </w:r>
    </w:p>
    <w:p w14:paraId="6C46F793" w14:textId="77777777" w:rsidR="00DE3103" w:rsidRPr="00CA72E3" w:rsidRDefault="00CA72E3">
      <w:pPr>
        <w:spacing w:after="120" w:line="276" w:lineRule="auto" w:before="120"/>
        <w:jc w:val="left"/>
        <w:rPr>
          <w:rFonts w:ascii="Arial" w:hAnsi="Arial" w:cs="Arial"/>
          <w:sz w:val="24"/>
          <w:szCs w:val="24"/>
        </w:rPr>
      </w:pPr>
      <w:r w:rsidRPr="00CA72E3">
        <w:rPr>
          <w:rFonts w:ascii="Arial" w:hAnsi="Arial" w:cs="Arial"/>
          <w:sz w:val="24"/>
          <w:szCs w:val="24"/>
        </w:rPr>
        <w:t xml:space="preserve">¿Tiene vehículo?  SI </w:t>
      </w:r>
      <w:proofErr w:type="gramStart"/>
      <w:r w:rsidRPr="00CA72E3">
        <w:rPr>
          <w:rFonts w:ascii="Arial" w:hAnsi="Arial" w:cs="Arial"/>
          <w:sz w:val="24"/>
          <w:szCs w:val="24"/>
        </w:rPr>
        <w:t>[ ]</w:t>
      </w:r>
      <w:proofErr w:type="gramEnd"/>
      <w:r w:rsidRPr="00CA72E3">
        <w:rPr>
          <w:rFonts w:ascii="Arial" w:hAnsi="Arial" w:cs="Arial"/>
          <w:sz w:val="24"/>
          <w:szCs w:val="24"/>
        </w:rPr>
        <w:t xml:space="preserve">  NO [ ]</w:t>
      </w:r>
    </w:p>
    <w:p w14:paraId="7994A66E" w14:textId="77777777" w:rsidR="00DE3103" w:rsidRDefault="00CA72E3">
      <w:pPr>
        <w:spacing w:after="120" w:line="276" w:lineRule="auto" w:before="120"/>
        <w:jc w:val="left"/>
        <w:rPr>
          <w:rFonts w:ascii="Arial" w:hAnsi="Arial" w:cs="Arial"/>
          <w:sz w:val="24"/>
          <w:szCs w:val="24"/>
        </w:rPr>
      </w:pPr>
      <w:r w:rsidRPr="00CA72E3">
        <w:rPr>
          <w:rFonts w:ascii="Arial" w:hAnsi="Arial" w:cs="Arial"/>
          <w:sz w:val="24"/>
          <w:szCs w:val="24"/>
        </w:rPr>
        <w:t>Tipo de Vehículo (Moto, bicicleta, carro…): ______________ Placas: ___________ Marca: ___________ Color: ___________</w:t>
      </w:r>
    </w:p>
    <w:p w14:paraId="5B637AAC" w14:textId="77777777" w:rsidR="00C86DE5" w:rsidRDefault="00C86DE5">
      <w:pPr>
        <w:spacing w:after="120" w:line="276" w:lineRule="auto" w:before="120"/>
        <w:jc w:val="left"/>
        <w:rPr>
          <w:rFonts w:ascii="Arial" w:hAnsi="Arial" w:cs="Arial"/>
          <w:sz w:val="24"/>
          <w:szCs w:val="24"/>
        </w:rPr>
      </w:pPr>
    </w:p>
    <w:p w14:paraId="6C30AA45" w14:textId="77777777" w:rsidR="00C86DE5" w:rsidRPr="00CA72E3" w:rsidRDefault="00C86DE5">
      <w:pPr>
        <w:spacing w:after="120" w:line="276" w:lineRule="auto" w:before="120"/>
        <w:jc w:val="left"/>
        <w:rPr>
          <w:rFonts w:ascii="Arial" w:hAnsi="Arial" w:cs="Arial"/>
          <w:sz w:val="24"/>
          <w:szCs w:val="24"/>
        </w:rPr>
      </w:pPr>
    </w:p>
    <w:p w14:paraId="56C1B6AE" w14:textId="77777777" w:rsidR="00DE3103" w:rsidRPr="00CA72E3" w:rsidRDefault="00CA72E3">
      <w:pPr>
        <w:pStyle w:val="Ttulo2"/>
        <w:spacing w:before="120" w:line="276" w:lineRule="auto" w:after="120"/>
        <w:jc w:val="left"/>
        <w:rPr>
          <w:rFonts w:ascii="Arial" w:hAnsi="Arial" w:cs="Arial"/>
          <w:sz w:val="24"/>
          <w:szCs w:val="24"/>
        </w:rPr>
      </w:pPr>
      <w:r w:rsidRPr="00CA72E3">
        <w:rPr>
          <w:rFonts w:ascii="Arial" w:hAnsi="Arial" w:cs="Arial"/>
          <w:sz w:val="24"/>
          <w:szCs w:val="24"/>
        </w:rPr>
        <w:t>OTROS DATOS</w:t>
      </w:r>
    </w:p>
    <w:p w14:paraId="608A20A1" w14:textId="77777777" w:rsidR="00DE3103" w:rsidRPr="00CA72E3" w:rsidRDefault="00CA72E3">
      <w:pPr>
        <w:spacing w:after="120" w:line="276" w:lineRule="auto" w:before="120"/>
        <w:jc w:val="left"/>
        <w:rPr>
          <w:rFonts w:ascii="Arial" w:hAnsi="Arial" w:cs="Arial"/>
          <w:sz w:val="24"/>
          <w:szCs w:val="24"/>
        </w:rPr>
      </w:pPr>
      <w:r w:rsidRPr="00CA72E3">
        <w:rPr>
          <w:rFonts w:ascii="Arial" w:hAnsi="Arial" w:cs="Arial"/>
          <w:sz w:val="24"/>
          <w:szCs w:val="24"/>
        </w:rPr>
        <w:t>¿A través de qué medios de comunicación le interesa recibir información del conjunto?</w:t>
      </w:r>
    </w:p>
    <w:p w14:paraId="2E129E26" w14:textId="77777777" w:rsidR="00DE3103" w:rsidRPr="00CA72E3" w:rsidRDefault="00CA72E3">
      <w:pPr>
        <w:spacing w:after="120" w:line="276" w:lineRule="auto" w:before="120"/>
        <w:jc w:val="left"/>
        <w:rPr>
          <w:rFonts w:ascii="Arial" w:hAnsi="Arial" w:cs="Arial"/>
          <w:sz w:val="24"/>
          <w:szCs w:val="24"/>
        </w:rPr>
      </w:pPr>
      <w:r w:rsidRPr="00CA72E3">
        <w:rPr>
          <w:rFonts w:ascii="Arial" w:hAnsi="Arial" w:cs="Arial"/>
          <w:sz w:val="24"/>
          <w:szCs w:val="24"/>
        </w:rPr>
        <w:t xml:space="preserve">Cartelera </w:t>
      </w:r>
      <w:proofErr w:type="gramStart"/>
      <w:r w:rsidRPr="00CA72E3">
        <w:rPr>
          <w:rFonts w:ascii="Arial" w:hAnsi="Arial" w:cs="Arial"/>
          <w:sz w:val="24"/>
          <w:szCs w:val="24"/>
        </w:rPr>
        <w:t>[ ]</w:t>
      </w:r>
      <w:proofErr w:type="gramEnd"/>
      <w:r w:rsidRPr="00CA72E3">
        <w:rPr>
          <w:rFonts w:ascii="Arial" w:hAnsi="Arial" w:cs="Arial"/>
          <w:sz w:val="24"/>
          <w:szCs w:val="24"/>
        </w:rPr>
        <w:t xml:space="preserve">  Email [ ]  Volantes [ ]  </w:t>
      </w:r>
      <w:proofErr w:type="gramStart"/>
      <w:r w:rsidRPr="00CA72E3">
        <w:rPr>
          <w:rFonts w:ascii="Arial" w:hAnsi="Arial" w:cs="Arial"/>
          <w:sz w:val="24"/>
          <w:szCs w:val="24"/>
        </w:rPr>
        <w:t>Otro: __</w:t>
      </w:r>
      <w:proofErr w:type="gramEnd"/>
      <w:r w:rsidRPr="00CA72E3">
        <w:rPr>
          <w:rFonts w:ascii="Arial" w:hAnsi="Arial" w:cs="Arial"/>
          <w:sz w:val="24"/>
          <w:szCs w:val="24"/>
        </w:rPr>
        <w:t>________</w:t>
      </w:r>
    </w:p>
    <w:p w14:paraId="1B49F398" w14:textId="77777777" w:rsidR="00DE3103" w:rsidRPr="00CA72E3" w:rsidRDefault="00CA72E3">
      <w:pPr>
        <w:spacing w:after="120" w:line="276" w:lineRule="auto" w:before="120"/>
        <w:jc w:val="left"/>
        <w:rPr>
          <w:rFonts w:ascii="Arial" w:hAnsi="Arial" w:cs="Arial"/>
          <w:sz w:val="24"/>
          <w:szCs w:val="24"/>
        </w:rPr>
      </w:pPr>
      <w:r w:rsidRPr="00CA72E3">
        <w:rPr>
          <w:rFonts w:ascii="Arial" w:hAnsi="Arial" w:cs="Arial"/>
          <w:sz w:val="24"/>
          <w:szCs w:val="24"/>
        </w:rPr>
        <w:t>Especifique el medio más utilizado: ________________________</w:t>
      </w:r>
    </w:p>
    <w:p w14:paraId="7F12D53F" w14:textId="77777777" w:rsidR="00DE3103" w:rsidRDefault="00CA72E3">
      <w:pPr>
        <w:spacing w:after="120" w:line="276" w:lineRule="auto" w:before="120"/>
        <w:jc w:val="left"/>
        <w:rPr>
          <w:rFonts w:ascii="Arial" w:hAnsi="Arial" w:cs="Arial"/>
          <w:sz w:val="24"/>
          <w:szCs w:val="24"/>
        </w:rPr>
      </w:pPr>
      <w:r w:rsidRPr="00CA72E3">
        <w:rPr>
          <w:rFonts w:ascii="Arial" w:hAnsi="Arial" w:cs="Arial"/>
          <w:sz w:val="24"/>
          <w:szCs w:val="24"/>
        </w:rPr>
        <w:t>En caso de emergencia avisar a: ___________________________________ Tel: ___________</w:t>
      </w:r>
    </w:p>
    <w:p w14:paraId="22780992" w14:textId="77777777" w:rsidR="00C86DE5" w:rsidRDefault="00C86DE5">
      <w:pPr>
        <w:spacing w:after="120" w:line="276" w:lineRule="auto" w:before="120"/>
        <w:jc w:val="left"/>
        <w:rPr>
          <w:rFonts w:ascii="Arial" w:hAnsi="Arial" w:cs="Arial"/>
          <w:sz w:val="24"/>
          <w:szCs w:val="24"/>
        </w:rPr>
      </w:pPr>
    </w:p>
    <w:p w14:paraId="076FBD8E" w14:textId="77777777" w:rsidR="00C86DE5" w:rsidRDefault="00C86DE5">
      <w:pPr>
        <w:spacing w:after="120" w:line="276" w:lineRule="auto" w:before="120"/>
        <w:jc w:val="left"/>
        <w:rPr>
          <w:rFonts w:ascii="Arial" w:hAnsi="Arial" w:cs="Arial"/>
          <w:sz w:val="24"/>
          <w:szCs w:val="24"/>
        </w:rPr>
      </w:pPr>
    </w:p>
    <w:p w14:paraId="2CAFBB12" w14:textId="77777777" w:rsidR="00C86DE5" w:rsidRDefault="00C86DE5">
      <w:pPr>
        <w:spacing w:after="120" w:line="276" w:lineRule="auto" w:before="120"/>
        <w:jc w:val="left"/>
        <w:rPr>
          <w:rFonts w:ascii="Arial" w:hAnsi="Arial" w:cs="Arial"/>
          <w:sz w:val="24"/>
          <w:szCs w:val="24"/>
        </w:rPr>
      </w:pPr>
    </w:p>
    <w:p w14:paraId="124ADB30" w14:textId="77777777" w:rsidR="00C86DE5" w:rsidRPr="00CA72E3" w:rsidRDefault="00C86DE5">
      <w:pPr>
        <w:spacing w:after="120" w:line="276" w:lineRule="auto" w:before="120"/>
        <w:jc w:val="left"/>
        <w:rPr>
          <w:rFonts w:ascii="Arial" w:hAnsi="Arial" w:cs="Arial"/>
          <w:sz w:val="24"/>
          <w:szCs w:val="24"/>
        </w:rPr>
      </w:pPr>
    </w:p>
    <w:p w14:paraId="108BD996" w14:textId="77777777" w:rsidR="00DE3103" w:rsidRPr="00CA72E3" w:rsidRDefault="00CA72E3">
      <w:pPr>
        <w:spacing w:after="120" w:line="276" w:lineRule="auto" w:before="120"/>
        <w:jc w:val="left"/>
        <w:rPr>
          <w:rFonts w:ascii="Arial" w:hAnsi="Arial" w:cs="Arial"/>
          <w:sz w:val="24"/>
          <w:szCs w:val="24"/>
        </w:rPr>
      </w:pPr>
      <w:r w:rsidRPr="00CA72E3">
        <w:rPr>
          <w:rFonts w:ascii="Arial" w:hAnsi="Arial" w:cs="Arial"/>
          <w:sz w:val="24"/>
          <w:szCs w:val="24"/>
        </w:rPr>
        <w:lastRenderedPageBreak/>
        <w:t>Dando cumplimiento a la Ley 1581 de 2012 sobre el tratamiento de datos personales...</w:t>
      </w:r>
    </w:p>
    <w:p w14:paraId="4E4B524F" w14:textId="77777777" w:rsidR="00DE3103" w:rsidRPr="00CA72E3" w:rsidRDefault="00CA72E3">
      <w:pPr>
        <w:pStyle w:val="Ttulo2"/>
        <w:spacing w:before="120" w:line="276" w:lineRule="auto" w:after="120"/>
        <w:jc w:val="left"/>
        <w:rPr>
          <w:rFonts w:ascii="Arial" w:hAnsi="Arial" w:cs="Arial"/>
          <w:sz w:val="24"/>
          <w:szCs w:val="24"/>
        </w:rPr>
      </w:pPr>
      <w:r w:rsidRPr="00CA72E3">
        <w:rPr>
          <w:rFonts w:ascii="Arial" w:hAnsi="Arial" w:cs="Arial"/>
          <w:sz w:val="24"/>
          <w:szCs w:val="24"/>
        </w:rPr>
        <w:t>AUTORIZACIÓN PARA EL TRATAMIENTO DE DATOS PERSONALES</w:t>
      </w:r>
    </w:p>
    <w:p w14:paraId="15D3618B" w14:textId="5BF518C5" w:rsidR="00CA72E3" w:rsidRDefault="00CA72E3" w:rsidP="00C86DE5">
      <w:pPr>
        <w:spacing w:after="120" w:line="276" w:lineRule="auto" w:before="120"/>
        <w:jc w:val="left"/>
        <w:rPr>
          <w:rFonts w:ascii="Arial" w:hAnsi="Arial" w:cs="Arial"/>
          <w:sz w:val="18"/>
          <w:szCs w:val="18"/>
        </w:rPr>
      </w:pPr>
      <w:r w:rsidRPr="00CA72E3">
        <w:rPr>
          <w:rFonts w:ascii="Arial" w:hAnsi="Arial" w:cs="Arial"/>
          <w:sz w:val="24"/>
          <w:szCs w:val="24"/>
        </w:rPr>
        <w:br/>
      </w:r>
      <w:r w:rsidRPr="00CA72E3">
        <w:rPr>
          <w:rFonts w:ascii="Arial" w:hAnsi="Arial" w:cs="Arial"/>
          <w:sz w:val="18"/>
          <w:szCs w:val="18"/>
        </w:rPr>
        <w:t xml:space="preserve">Dando cumplimiento a la Ley estatutaria 1581 de 2012, reglamentada por el Decreto 1377 de 2013. </w:t>
      </w:r>
      <w:r w:rsidRPr="00CA72E3">
        <w:rPr>
          <w:rFonts w:ascii="Arial" w:hAnsi="Arial" w:cs="Arial"/>
          <w:sz w:val="18"/>
          <w:szCs w:val="18"/>
        </w:rPr>
        <w:br/>
        <w:t xml:space="preserve">En mi calidad de titular de la información, autorizo al CONJUNTO RESIDENCIAL ILUSIÓN 2 HOGARES SOACHA, de manera voluntaria, previa, explícita, informada e inequívoca para tratar mi información personal de acuerdo con la Política de Tratamiento de Datos Personales de la copropiedad, para que pueda procesar, recolectar, almacenar, usar, suprimir, recaudar, consultar, solicitar, compilar, modificar, emplear, analizar, estudiar, conservar, recibir, actualizar, dar tratamiento y disponer de los datos que han sido suministrados a fin de garantizar el ejercicio de derechos contenido en la Constitución y la ley, especialmente el derecho a conocer, </w:t>
      </w:r>
      <w:r w:rsidRPr="00CA72E3">
        <w:rPr>
          <w:rFonts w:ascii="Arial" w:hAnsi="Arial" w:cs="Arial"/>
          <w:sz w:val="18"/>
          <w:szCs w:val="18"/>
        </w:rPr>
        <w:br/>
        <w:t>actualizar, rectificar y suprimir información personal; así como el derecho a revocar el consentimiento otorgado</w:t>
      </w:r>
      <w:r>
        <w:rPr>
          <w:rFonts w:ascii="Arial" w:hAnsi="Arial" w:cs="Arial"/>
          <w:sz w:val="18"/>
          <w:szCs w:val="18"/>
        </w:rPr>
        <w:t xml:space="preserve"> </w:t>
      </w:r>
      <w:r w:rsidRPr="00CA72E3">
        <w:rPr>
          <w:rFonts w:ascii="Arial" w:hAnsi="Arial" w:cs="Arial"/>
          <w:sz w:val="18"/>
          <w:szCs w:val="18"/>
        </w:rPr>
        <w:t>para el tratamiento de datos personales.</w:t>
      </w:r>
      <w:r w:rsidRPr="00CA72E3">
        <w:rPr>
          <w:rFonts w:ascii="Arial" w:hAnsi="Arial" w:cs="Arial"/>
          <w:sz w:val="18"/>
          <w:szCs w:val="18"/>
        </w:rPr>
        <w:br/>
      </w:r>
      <w:r w:rsidRPr="00CA72E3">
        <w:rPr>
          <w:rFonts w:ascii="Arial" w:hAnsi="Arial" w:cs="Arial"/>
          <w:sz w:val="18"/>
          <w:szCs w:val="18"/>
        </w:rPr>
        <w:br/>
        <w:t xml:space="preserve">Declaro que conozco y acepto el Manual de Tratamiento de Datos Personales del CONJUNTO RESIDENCIAL ILUSIÓN 2 HOGARES SOACHA, </w:t>
      </w:r>
      <w:r w:rsidRPr="00CA72E3">
        <w:rPr>
          <w:rFonts w:ascii="Arial" w:hAnsi="Arial" w:cs="Arial"/>
          <w:sz w:val="18"/>
          <w:szCs w:val="18"/>
        </w:rPr>
        <w:br/>
        <w:t xml:space="preserve">y que la información por mí proporcionada es veraz, completa, exacta, actualizada y verificable. Mediante la firma del presente </w:t>
      </w:r>
      <w:r w:rsidRPr="00CA72E3">
        <w:rPr>
          <w:rFonts w:ascii="Arial" w:hAnsi="Arial" w:cs="Arial"/>
          <w:sz w:val="18"/>
          <w:szCs w:val="18"/>
        </w:rPr>
        <w:br/>
        <w:t xml:space="preserve">documento, manifiesto que reconozco y acepto que cualquier consulta o reclamación relacionada con el Tratamiento de mis datos </w:t>
      </w:r>
      <w:r w:rsidRPr="00CA72E3">
        <w:rPr>
          <w:rFonts w:ascii="Arial" w:hAnsi="Arial" w:cs="Arial"/>
          <w:sz w:val="18"/>
          <w:szCs w:val="18"/>
        </w:rPr>
        <w:br/>
        <w:t>personales podrá ser elevada verbalmente o por escrito ante el CONJUNTO RESIDENCIAL ILUSIÓN 2 HOGARES SOACHA Como responsable del Tratamiento.</w:t>
      </w:r>
    </w:p>
    <w:p w14:paraId="6A3DEF1C" w14:textId="77777777" w:rsidR="00C86DE5" w:rsidRDefault="00C86DE5" w:rsidP="00CA72E3">
      <w:pPr>
        <w:spacing w:after="120" w:line="276" w:lineRule="auto" w:before="120"/>
        <w:jc w:val="left"/>
        <w:rPr>
          <w:rFonts w:ascii="Arial" w:hAnsi="Arial" w:cs="Arial"/>
          <w:sz w:val="18"/>
          <w:szCs w:val="18"/>
        </w:rPr>
      </w:pPr>
    </w:p>
    <w:p w14:paraId="6FFA26A7" w14:textId="77777777" w:rsidR="00C86DE5" w:rsidRPr="00CA72E3" w:rsidRDefault="00C86DE5" w:rsidP="00CA72E3">
      <w:pPr>
        <w:spacing w:after="120" w:line="276" w:lineRule="auto" w:before="120"/>
        <w:jc w:val="left"/>
        <w:rPr>
          <w:rFonts w:ascii="Arial" w:hAnsi="Arial" w:cs="Arial"/>
          <w:sz w:val="18"/>
          <w:szCs w:val="18"/>
        </w:rPr>
      </w:pPr>
    </w:p>
    <w:p w14:paraId="6951DB73" w14:textId="77777777" w:rsidR="00CA72E3" w:rsidRDefault="00CA72E3" w:rsidP="00CA72E3">
      <w:pPr>
        <w:pStyle w:val="Ttulo2"/>
        <w:spacing w:before="120" w:line="276" w:lineRule="auto" w:after="120"/>
        <w:jc w:val="left"/>
        <w:rPr>
          <w:rFonts w:ascii="Arial" w:hAnsi="Arial" w:cs="Arial"/>
          <w:sz w:val="24"/>
          <w:szCs w:val="24"/>
        </w:rPr>
      </w:pPr>
      <w:r w:rsidRPr="00CA72E3">
        <w:rPr>
          <w:rFonts w:ascii="Arial" w:hAnsi="Arial" w:cs="Arial"/>
          <w:sz w:val="24"/>
          <w:szCs w:val="24"/>
        </w:rPr>
        <w:t>FIRMAS</w:t>
      </w:r>
    </w:p>
    <w:p w14:paraId="0D6722A5" w14:textId="77777777" w:rsidR="00C86DE5" w:rsidRPr="00C86DE5" w:rsidRDefault="00C86DE5" w:rsidP="00C86DE5">
      <w:pPr>
        <w:spacing w:before="120" w:after="120" w:line="276" w:lineRule="auto"/>
        <w:jc w:val="left"/>
      </w:pPr>
    </w:p>
    <w:p w14:paraId="045CAF56" w14:textId="77777777" w:rsidR="00CA72E3" w:rsidRPr="00CA72E3" w:rsidRDefault="00CA72E3" w:rsidP="00CA72E3">
      <w:pPr>
        <w:spacing w:after="120" w:line="276" w:lineRule="auto" w:before="120"/>
        <w:jc w:val="left"/>
        <w:rPr>
          <w:rFonts w:ascii="Arial" w:hAnsi="Arial" w:cs="Arial"/>
          <w:sz w:val="24"/>
          <w:szCs w:val="24"/>
        </w:rPr>
      </w:pPr>
      <w:proofErr w:type="spellStart"/>
      <w:r w:rsidRPr="00CA72E3">
        <w:rPr>
          <w:rFonts w:ascii="Arial" w:hAnsi="Arial" w:cs="Arial"/>
          <w:sz w:val="24"/>
          <w:szCs w:val="24"/>
        </w:rPr>
        <w:t>Firma</w:t>
      </w:r>
      <w:proofErr w:type="spellEnd"/>
      <w:r w:rsidRPr="00CA72E3">
        <w:rPr>
          <w:rFonts w:ascii="Arial" w:hAnsi="Arial" w:cs="Arial"/>
          <w:sz w:val="24"/>
          <w:szCs w:val="24"/>
        </w:rPr>
        <w:t>: ____________________</w:t>
      </w:r>
    </w:p>
    <w:p w14:paraId="72BF2093" w14:textId="77777777" w:rsidR="00CA72E3" w:rsidRDefault="00CA72E3" w:rsidP="00CA72E3">
      <w:pPr>
        <w:spacing w:after="120" w:line="276" w:lineRule="auto" w:before="120"/>
        <w:jc w:val="left"/>
        <w:rPr>
          <w:rFonts w:ascii="Arial" w:hAnsi="Arial" w:cs="Arial"/>
          <w:sz w:val="24"/>
          <w:szCs w:val="24"/>
        </w:rPr>
      </w:pPr>
      <w:r w:rsidRPr="00CA72E3">
        <w:rPr>
          <w:rFonts w:ascii="Arial" w:hAnsi="Arial" w:cs="Arial"/>
          <w:sz w:val="24"/>
          <w:szCs w:val="24"/>
        </w:rPr>
        <w:t>Cédula: ____________________</w:t>
      </w:r>
    </w:p>
    <w:p w14:paraId="0FC5F0BA" w14:textId="77777777" w:rsidR="00C86DE5" w:rsidRPr="00CA72E3" w:rsidRDefault="00C86DE5" w:rsidP="00CA72E3">
      <w:pPr>
        <w:spacing w:after="120" w:line="276" w:lineRule="auto" w:before="120"/>
        <w:jc w:val="left"/>
        <w:rPr>
          <w:rFonts w:ascii="Arial" w:hAnsi="Arial" w:cs="Arial"/>
          <w:sz w:val="24"/>
          <w:szCs w:val="24"/>
        </w:rPr>
      </w:pPr>
    </w:p>
    <w:p w14:paraId="2951994C" w14:textId="77777777" w:rsidR="00CA72E3" w:rsidRPr="00CA72E3" w:rsidRDefault="00CA72E3" w:rsidP="00CA72E3">
      <w:pPr>
        <w:spacing w:after="120" w:line="276" w:lineRule="auto" w:before="120"/>
        <w:jc w:val="left"/>
        <w:rPr>
          <w:rFonts w:ascii="Arial" w:hAnsi="Arial" w:cs="Arial"/>
          <w:sz w:val="24"/>
          <w:szCs w:val="24"/>
        </w:rPr>
      </w:pPr>
      <w:r w:rsidRPr="00CA72E3">
        <w:rPr>
          <w:rFonts w:ascii="Arial" w:hAnsi="Arial" w:cs="Arial"/>
          <w:sz w:val="24"/>
          <w:szCs w:val="24"/>
        </w:rPr>
        <w:t xml:space="preserve">Visto bueno </w:t>
      </w:r>
      <w:proofErr w:type="spellStart"/>
      <w:r w:rsidRPr="00CA72E3">
        <w:rPr>
          <w:rFonts w:ascii="Arial" w:hAnsi="Arial" w:cs="Arial"/>
          <w:sz w:val="24"/>
          <w:szCs w:val="24"/>
        </w:rPr>
        <w:t>Administrador</w:t>
      </w:r>
      <w:proofErr w:type="spellEnd"/>
      <w:r w:rsidRPr="00CA72E3">
        <w:rPr>
          <w:rFonts w:ascii="Arial" w:hAnsi="Arial" w:cs="Arial"/>
          <w:sz w:val="24"/>
          <w:szCs w:val="24"/>
        </w:rPr>
        <w:t>: ____________________</w:t>
      </w:r>
    </w:p>
    <w:p w14:paraId="3AA18EEB" w14:textId="5E7A531D" w:rsidR="00DE3103" w:rsidRPr="00CA72E3" w:rsidRDefault="00CA72E3">
      <w:pPr>
        <w:spacing w:after="120" w:line="276" w:lineRule="auto" w:before="120"/>
        <w:jc w:val="left"/>
        <w:rPr>
          <w:rFonts w:ascii="Arial" w:hAnsi="Arial" w:cs="Arial"/>
          <w:sz w:val="24"/>
          <w:szCs w:val="24"/>
        </w:rPr>
      </w:pPr>
      <w:r w:rsidRPr="00CA72E3">
        <w:rPr>
          <w:rFonts w:ascii="Arial" w:hAnsi="Arial" w:cs="Arial"/>
          <w:sz w:val="24"/>
          <w:szCs w:val="24"/>
        </w:rPr>
        <w:br/>
      </w:r>
    </w:p>
    <w:sectPr w:rsidR="00DE3103" w:rsidRPr="00CA72E3" w:rsidSect="000346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AB98C7" w14:textId="77777777" w:rsidR="00CA72E3" w:rsidRDefault="00CA72E3" w:rsidP="00CA72E3">
      <w:pPr>
        <w:spacing w:after="0" w:line="240" w:lineRule="auto"/>
      </w:pPr>
      <w:r>
        <w:separator/>
      </w:r>
    </w:p>
  </w:endnote>
  <w:endnote w:type="continuationSeparator" w:id="0">
    <w:p w14:paraId="72CB9707" w14:textId="77777777" w:rsidR="00CA72E3" w:rsidRDefault="00CA72E3" w:rsidP="00CA7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67782" w14:textId="77777777" w:rsidR="00CA72E3" w:rsidRDefault="00CA72E3" w:rsidP="00CA72E3">
      <w:pPr>
        <w:spacing w:after="0" w:line="240" w:lineRule="auto"/>
      </w:pPr>
      <w:r>
        <w:separator/>
      </w:r>
    </w:p>
  </w:footnote>
  <w:footnote w:type="continuationSeparator" w:id="0">
    <w:p w14:paraId="6881D69F" w14:textId="77777777" w:rsidR="00CA72E3" w:rsidRDefault="00CA72E3" w:rsidP="00CA7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742171030">
    <w:abstractNumId w:val="8"/>
  </w:num>
  <w:num w:numId="2" w16cid:durableId="459880196">
    <w:abstractNumId w:val="6"/>
  </w:num>
  <w:num w:numId="3" w16cid:durableId="1632830582">
    <w:abstractNumId w:val="5"/>
  </w:num>
  <w:num w:numId="4" w16cid:durableId="344407511">
    <w:abstractNumId w:val="4"/>
  </w:num>
  <w:num w:numId="5" w16cid:durableId="1137188208">
    <w:abstractNumId w:val="7"/>
  </w:num>
  <w:num w:numId="6" w16cid:durableId="1531531614">
    <w:abstractNumId w:val="3"/>
  </w:num>
  <w:num w:numId="7" w16cid:durableId="522137643">
    <w:abstractNumId w:val="2"/>
  </w:num>
  <w:num w:numId="8" w16cid:durableId="1122571216">
    <w:abstractNumId w:val="1"/>
  </w:num>
  <w:num w:numId="9" w16cid:durableId="1542356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5665"/>
    <w:rsid w:val="00034616"/>
    <w:rsid w:val="0006063C"/>
    <w:rsid w:val="0015074B"/>
    <w:rsid w:val="0029639D"/>
    <w:rsid w:val="00326F90"/>
    <w:rsid w:val="00AA1D8D"/>
    <w:rsid w:val="00B47730"/>
    <w:rsid w:val="00C86DE5"/>
    <w:rsid w:val="00CA72E3"/>
    <w:rsid w:val="00CB0664"/>
    <w:rsid w:val="00DE3103"/>
    <w:rsid w:val="00FC2E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E3A773"/>
  <w14:defaultImageDpi w14:val="300"/>
  <w15:docId w15:val="{2B39A9FE-0A18-47C0-9C6C-0B93D0A0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502</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Jaime Alfonso Ospina Ortega</cp:lastModifiedBy>
  <cp:revision>2</cp:revision>
  <dcterms:created xsi:type="dcterms:W3CDTF">2025-03-11T17:57:00Z</dcterms:created>
  <dcterms:modified xsi:type="dcterms:W3CDTF">2025-03-11T17:57:00Z</dcterms:modified>
  <cp:category/>
</cp:coreProperties>
</file>